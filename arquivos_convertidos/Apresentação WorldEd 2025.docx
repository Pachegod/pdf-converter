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—) WorldEd School</w:t>
        <w:br/>
        <w:br/>
        <w:t>POTENCIALIZE O</w:t>
        <w:br/>
        <w:t>FUTURO DO SEU FILHO.</w:t>
        <w:br/>
        <w:br/>
        <w:t>A dupla certificação oferecida pela escola americana WorldEd School para alunos do</w:t>
        <w:br/>
        <w:t>Colégio-8OC Santa Catarina é um diferencial significativo qué pode atrair muitas</w:t>
        <w:br/>
        <w:t>famílias.</w:t>
        <w:br/>
        <w:br/>
      </w:r>
    </w:p>
    <w:p>
      <w:r>
        <w:t>PRINCIPAIS</w:t>
        <w:br/>
        <w:t>VANTAGENS E</w:t>
        <w:br/>
        <w:t>DIFERENCIAIS</w:t>
        <w:br/>
        <w:br/>
        <w:t>1. CERTIFICAÇÃO INTERNACIONAL</w:t>
        <w:br/>
        <w:br/>
        <w:t>Vantagem: A dupla certificação permite que os</w:t>
        <w:br/>
        <w:t>alunos obtenham um diploma reconhecido</w:t>
        <w:br/>
        <w:t>internacionalmente, além do diploma brasileiro.</w:t>
        <w:br/>
        <w:br/>
        <w:t>Diferencial: Isso abre portas para oportunidades</w:t>
        <w:br/>
        <w:t>acadêmicas e profissionais em diversos paises,</w:t>
        <w:br/>
        <w:t>facilitando o ingresso em  universidades</w:t>
        <w:br/>
        <w:t>estrangeiras e aumentando a competitividade</w:t>
        <w:br/>
        <w:t>no mercado de trabalho global.</w:t>
        <w:br/>
        <w:br/>
        <w:t>2. CURRÍCULO ENRIQUECIDO</w:t>
        <w:br/>
        <w:br/>
        <w:t>Vantagem: O programa de dupla certificação</w:t>
        <w:br/>
        <w:t>inclui um currículo — internacional que</w:t>
        <w:br/>
        <w:t>complementa e enriquece o currículo nacional.</w:t>
        <w:br/>
        <w:br/>
        <w:t>Diferencial: Os alunos têm acesso a uma</w:t>
        <w:br/>
        <w:t>educação mais abrangente e diversificada, que</w:t>
        <w:br/>
        <w:t>aborda diferentes perspectivas e metodologias</w:t>
        <w:br/>
        <w:t>de ensino, preparando-os melhor para os</w:t>
        <w:br/>
        <w:t>desafios do século XXI.</w:t>
        <w:br/>
        <w:br/>
      </w:r>
    </w:p>
    <w:p>
      <w:r>
        <w:t>3. PROFICIÊNCIA EM INGLÊS</w:t>
        <w:br/>
        <w:br/>
        <w:t>Vantagem: O programa é ministrado em inglês,</w:t>
        <w:br/>
        <w:t>o que proporciona uma imersão linguistica</w:t>
        <w:br/>
        <w:t>significativa.</w:t>
        <w:br/>
        <w:br/>
        <w:t>Diferencial: Isso não só melhora a proficiência</w:t>
        <w:br/>
        <w:t>no idioma, mas também prepara os alunos para</w:t>
        <w:br/>
        <w:t>exames de proficiência como TOEFL e IELTS, que</w:t>
        <w:br/>
        <w:t>são requisitos para muitas universidades</w:t>
        <w:br/>
        <w:t>estrangeiras.</w:t>
        <w:br/>
        <w:br/>
        <w:t>95. ACESSO A RECURSOS E</w:t>
        <w:br/>
        <w:t>TECNOLOGIAS AVANÇADAS</w:t>
        <w:br/>
        <w:br/>
        <w:t>Vantagem: A parceria com a WorldEd School</w:t>
        <w:br/>
        <w:t>proporciona acesso a recursos educacionais</w:t>
        <w:br/>
        <w:t>avançados e tecnologias de ponta.</w:t>
        <w:br/>
        <w:br/>
        <w:t>Diferencial: Os alunos têm a oportunidade de</w:t>
        <w:br/>
        <w:t>utilizar plataformas de aprendizagem online,</w:t>
        <w:br/>
        <w:t>bibliotecas digitais e outros recursos que</w:t>
        <w:br/>
        <w:t>enriquecem fo) processo de ensino-</w:t>
        <w:br/>
        <w:t>aprendizagem.</w:t>
        <w:br/>
        <w:br/>
        <w:t>&amp;4. DESENVOLVIMENTO DE</w:t>
        <w:br/>
        <w:t>HABILIDADES GLOBAIS</w:t>
        <w:br/>
        <w:br/>
        <w:t>Vantagem: O currículo internacional foca no</w:t>
        <w:br/>
        <w:t>desenvolvimento de habilidades globais, como</w:t>
        <w:br/>
        <w:t>pensamento crítico, resolução de problemas,</w:t>
        <w:br/>
        <w:t>colaboração e comunicação intercultural.</w:t>
        <w:br/>
        <w:br/>
        <w:t>Diferencial: Essas habilidades são altamente</w:t>
        <w:br/>
        <w:t>valorizadas no mercado de trabalho global e são</w:t>
        <w:br/>
        <w:t>essenciais para o sucesso em um mundo cada</w:t>
        <w:br/>
        <w:t>vez mais interconectado.</w:t>
        <w:br/>
        <w:br/>
        <w:t>6. PREPARAÇÃO PARA</w:t>
        <w:br/>
        <w:t>UNIVERSIDADES ESTRANGEIRAS</w:t>
        <w:br/>
        <w:br/>
        <w:t>Vantagem: A dupla certificação prepara os</w:t>
        <w:br/>
        <w:t>alunos para os rigorosos processos seletivos de</w:t>
        <w:br/>
        <w:t>universidades estrangeiras.</w:t>
        <w:br/>
        <w:br/>
        <w:t>Diferencial: Os alunos recebem orientação e</w:t>
        <w:br/>
        <w:t>suporte para a aplicação em universidades</w:t>
        <w:br/>
        <w:t>internacionais, incluindo a preparação de</w:t>
        <w:br/>
        <w:t>documentos, cartas de recomendação e</w:t>
        <w:br/>
        <w:t>ensaios.</w:t>
        <w:br/>
        <w:br/>
      </w:r>
    </w:p>
    <w:p>
      <w:r>
        <w:t>9. EXPERIÊNCIA INTERNACIONAL</w:t>
        <w:br/>
        <w:t>SEM SAIR DO PAIS</w:t>
        <w:br/>
        <w:br/>
        <w:t>Vantagem: Os alunos podem obter uma educação</w:t>
        <w:br/>
        <w:t>internacional de alta qualidade sem a necessidade</w:t>
        <w:br/>
        <w:t>de sair do Brasil.</w:t>
        <w:br/>
        <w:br/>
        <w:t>Diferencial: Isso é especialmente vantajoso para</w:t>
        <w:br/>
        <w:t>famiílias que desejam proporcionar uma educação</w:t>
        <w:br/>
        <w:t>global aos seus filhos, mas preferem que eles</w:t>
        <w:br/>
        <w:t>permaneçam próximos.</w:t>
        <w:br/>
        <w:br/>
        <w:t>10. REDE DE CONTATOS GLOBAL</w:t>
        <w:br/>
        <w:br/>
        <w:t>Vantagem: A dupla certificação permite que os</w:t>
        <w:br/>
        <w:t>alunos façam parte de uma rede global de</w:t>
        <w:br/>
        <w:t>estudantes e profissionais.</w:t>
        <w:br/>
        <w:br/>
        <w:t>Diferencial: Essa rede pode ser extremamente</w:t>
        <w:br/>
        <w:t>valiosa para futuras oportunidades acadêmicas e</w:t>
        <w:br/>
        <w:t>profissionais, — proporcionando — conexões e</w:t>
        <w:br/>
        <w:t>parcerias internacionais.</w:t>
        <w:br/>
        <w:br/>
      </w:r>
    </w:p>
    <w:p>
      <w:r>
        <w:t>Credenciamentos que</w:t>
        <w:br/>
        <w:t>Garantem a Excelência</w:t>
        <w:br/>
        <w:t>Acadêmica do Seu Filho</w:t>
        <w:br/>
        <w:br/>
        <w:t>Seu filho estudará em uma escola americana reconhecida internacionalmente,</w:t>
        <w:br/>
        <w:t>que possui as principais certificações de ensino dos Estados Unidos, garantindo</w:t>
        <w:br/>
        <w:t>uma educação de qualidade e amplas oportunidades futuras.</w:t>
        <w:br/>
        <w:br/>
        <w:t>FLORIDA DEPARTMENT OF</w:t>
        <w:br/>
        <w:t>EDUCATION</w:t>
        <w:br/>
        <w:t>0oC.org</w:t>
        <w:br/>
        <w:br/>
        <w:t>NN Microsoft</w:t>
        <w:br/>
        <w:t>Partner</w:t>
        <w:br/>
        <w:br/>
        <w:t>*</w:t>
        <w:br/>
        <w:br/>
        <w:t>*</w:t>
        <w:br/>
        <w:br/>
      </w:r>
    </w:p>
    <w:p>
      <w:r>
        <w:t>COC oferece matéria de</w:t>
        <w:br/>
        <w:t>Ensino Médio dentro de</w:t>
        <w:br/>
        <w:br/>
        <w:t>YALE &amp; UC BERKELEY</w:t>
        <w:br/>
        <w:br/>
        <w:t>Experiência global:</w:t>
        <w:br/>
        <w:t>9000+ alunos</w:t>
        <w:br/>
        <w:br/>
        <w:t>” L J</w:t>
        <w:br/>
        <w:t>e 3O+ países 'II'</w:t>
        <w:br/>
        <w:t>. é '—_'-'</w:t>
        <w:br/>
        <w:t>e Duração: 2 semanas em julho</w:t>
        <w:br/>
        <w:t>e Inclui cursos, dormitório, refeições, LUX ET VERITAS</w:t>
        <w:br/>
        <w:br/>
        <w:t>atividades extracurriculares, transporte</w:t>
        <w:br/>
        <w:t>do aeroporto e acompanhante</w:t>
        <w:br/>
        <w:t>Possibilidade de bolsas de estudo.</w:t>
        <w:br/>
        <w:br/>
        <w:t>Iniciar vídeo</w:t>
        <w:br/>
        <w:br/>
      </w:r>
    </w:p>
    <w:p>
      <w:r>
        <w:t>YURIL.</w:t>
        <w:br/>
        <w:br/>
        <w:t>Amberst College</w:t>
        <w:br/>
        <w:t>Degree: Computer Science</w:t>
        <w:br/>
        <w:t>Country: United States F=</w:t>
        <w:br/>
        <w:br/>
        <w:t>Aprovados em universidades —</w:t>
        <w:br/>
        <w:t>internacionais</w:t>
        <w:br/>
        <w:br/>
        <w:t>LUCAS G.</w:t>
        <w:br/>
        <w:t>Saint Louis University</w:t>
        <w:br/>
        <w:t>Degree: English and</w:t>
        <w:br/>
        <w:t>Creative Writing</w:t>
        <w:br/>
        <w:t>Country: Spain ==</w:t>
        <w:br/>
        <w:br/>
        <w:t>OPHIA N.</w:t>
        <w:br/>
        <w:br/>
        <w:t>ample University</w:t>
        <w:br/>
        <w:br/>
        <w:t>egree: Geology</w:t>
        <w:br/>
        <w:br/>
        <w:t>Duntry: United States F=</w:t>
        <w:br/>
        <w:br/>
        <w:t>CLARA A.</w:t>
        <w:br/>
        <w:t>Howest University</w:t>
        <w:br/>
        <w:t>Degree: Creative Media</w:t>
        <w:br/>
        <w:t>and Games Technology</w:t>
        <w:br/>
        <w:t>Country: Belgium [ [</w:t>
        <w:br/>
        <w:br/>
      </w:r>
    </w:p>
    <w:p>
      <w:r>
        <w:t>A WorldEd School é uma instituição americana que oferece educação desde o ensino</w:t>
        <w:br/>
        <w:t>fundamental até o ensino médio. Localizada nos Estados Unidos, a WorldEd School possui os mais</w:t>
        <w:br/>
        <w:t>altos selos de qualidade acadêmica, reconhecidos por todas as universidades dos Estados Unidos.</w:t>
        <w:br/>
        <w:br/>
        <w:t>"O programa da WorldEd</w:t>
        <w:br/>
        <w:t>iniciou com 25 alunos na</w:t>
        <w:br/>
        <w:t>nossa escola, agora temos</w:t>
        <w:br/>
        <w:t>175 se graduando.</w:t>
        <w:br/>
        <w:br/>
        <w:t>Foi um sucesso entre pais</w:t>
        <w:br/>
        <w:t>e alunos.”</w:t>
        <w:br/>
        <w:br/>
        <w:t>Coordenadora</w:t>
        <w:br/>
        <w:t>Patrícia S.</w:t>
        <w:br/>
        <w:br/>
        <w:t>“Foi uma das escolhas</w:t>
        <w:br/>
        <w:t>mais certas que eu fiz,</w:t>
        <w:br/>
        <w:t>para abrir o mundo para</w:t>
        <w:br/>
        <w:t>minha filha.”</w:t>
        <w:br/>
        <w:br/>
        <w:t>Mãe de aluna</w:t>
        <w:br/>
        <w:t>Rachel M.</w:t>
        <w:br/>
        <w:br/>
        <w:t>Iniciar vídeo</w:t>
        <w:br/>
        <w:br/>
        <w:t>“O High School abriu muitas</w:t>
        <w:br/>
        <w:t>portas para mim, não apenas</w:t>
        <w:br/>
        <w:t>na minha carreira, mas para</w:t>
        <w:br/>
        <w:br/>
        <w:t>mim como pessoa.”</w:t>
        <w:br/>
        <w:br/>
        <w:t>Aluno</w:t>
        <w:br/>
        <w:t>Filipe C.</w:t>
        <w:br/>
        <w:br/>
      </w:r>
    </w:p>
    <w:p>
      <w:r>
        <w:t>Como funciona</w:t>
        <w:br/>
        <w:t>o aprendizado?</w:t>
        <w:br/>
        <w:br/>
        <w:t>Em parceria com escolas ao</w:t>
        <w:br/>
        <w:t>redor do mundo</w:t>
        <w:br/>
        <w:br/>
        <w:t>m SANTA CATARINA</w:t>
        <w:br/>
        <w:br/>
        <w:t>Y/ Matemática</w:t>
        <w:br/>
        <w:br/>
        <w:t>Y Ciência</w:t>
        <w:br/>
        <w:br/>
        <w:t>Y/ Estudos Sociais</w:t>
        <w:br/>
        <w:t>Y Educação Física</w:t>
        <w:br/>
        <w:t>Y Línguas</w:t>
        <w:br/>
        <w:br/>
        <w:t>Y Inglês</w:t>
        <w:br/>
        <w:br/>
        <w:t>Y História dos EUA</w:t>
        <w:br/>
        <w:t>Y Governo dos EUA</w:t>
        <w:br/>
        <w:t>Y Economia</w:t>
        <w:br/>
        <w:br/>
        <w:t>WPorlhEs Srchool</w:t>
        <w:br/>
        <w:br/>
        <w:t>This is to certify that</w:t>
        <w:br/>
        <w:br/>
        <w:t>Wilkam Howard</w:t>
        <w:br/>
        <w:br/>
        <w:t>has successfully completed the graduation requirements established</w:t>
        <w:br/>
        <w:t>by the WorldEd School and is hereby awarded with this</w:t>
        <w:br/>
        <w:br/>
        <w:t>Biah School Diploma</w:t>
        <w:br/>
        <w:br/>
        <w:t>On this 23rd day of December, 2025</w:t>
        <w:br/>
        <w:br/>
        <w:t>School Principal</w:t>
        <w:br/>
        <w:br/>
      </w:r>
    </w:p>
    <w:p>
      <w:r>
        <w:t>/ Valores: 2 Créditos (anuail)</w:t>
        <w:br/>
        <w:br/>
        <w:t>R$ 1.935,00 - Entrada</w:t>
        <w:br/>
        <w:t>12 x R$710,35</w:t>
        <w:br/>
        <w:br/>
        <w:t>Total: R$ 10.459,25</w:t>
        <w:br/>
        <w:br/>
        <w:t>Crédito Extra +</w:t>
        <w:br/>
        <w:br/>
        <w:t>R$ 1.088,O00 - Entrada</w:t>
        <w:br/>
        <w:t>12 x R$262,65</w:t>
        <w:br/>
        <w:br/>
        <w:t>Total: R$ 4.239,85 m c o C</w:t>
        <w:br/>
        <w:br/>
        <w:t>BALNEÁRIO CAMBORIÚ</w:t>
        <w:br/>
      </w:r>
    </w:p>
    <w:p>
      <w:r>
        <w:t>ENGAGING</w:t>
        <w:br/>
        <w:t>STUDENTS</w:t>
        <w:br/>
        <w:t>ACROSS THE</w:t>
        <w:br/>
        <w:br/>
        <w:t>X?f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